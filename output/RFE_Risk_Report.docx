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VisaCompanion RFE Risk Analyzer</w:t>
      </w:r>
    </w:p>
    <w:p>
      <w:pPr>
        <w:pStyle w:val="Heading1"/>
      </w:pPr>
      <w:r>
        <w:t>EB-1A Petition Analysis Report</w:t>
      </w:r>
    </w:p>
    <w:p>
      <w:pPr>
        <w:jc w:val="center"/>
      </w:pPr>
      <w:r>
        <w:t>Confidential Internal Memo</w:t>
      </w:r>
    </w:p>
    <w:p>
      <w:r>
        <w:br w:type="page"/>
      </w:r>
    </w:p>
    <w:p>
      <w:pPr>
        <w:pStyle w:val="Heading1"/>
      </w:pPr>
      <w:r>
        <w:t>Executive Summary</w:t>
      </w:r>
    </w:p>
    <w:p>
      <w:r>
        <w:t>This report provides a detailed analysis of a draft EB-1A petition, identifying potential weaknesses that may trigger a Request for Evidence (RFE) from USCIS. Each section of the petition has been evaluated against the corresponding EB-1A criteria, with specific, actionable recommendations provided to strengthen the case.</w:t>
      </w:r>
    </w:p>
    <w:p>
      <w:pPr>
        <w:pStyle w:val="Heading2"/>
      </w:pPr>
      <w:r>
        <w:t>Analysis of Section: Personal Statement</w:t>
      </w:r>
    </w:p>
    <w:p>
      <w:pPr>
        <w:pStyle w:val="IntenseQuote"/>
      </w:pPr>
      <w:r>
        <w:t>Criterion Identification: Criterion 5: Original Contributions of Major Significance to the Field</w:t>
      </w:r>
    </w:p>
    <w:p>
      <w:pPr>
        <w:pStyle w:val="IntenseQuote"/>
      </w:pPr>
      <w:r>
        <w:t>Overall Assessment: The section lacks specific, quantifiable evidence to support the claim of major significance in the field of bioinformatics.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'major significance' is vague and lacks specific examples of impact or adoption in the field.</w:t>
            </w:r>
          </w:p>
        </w:tc>
        <w:tc>
          <w:tcPr>
            <w:tcW w:type="dxa" w:w="2160"/>
          </w:tcPr>
          <w:p>
            <w:r>
              <w:t>"This petition outlines my qualifications for the EB-1A category, demonstrating my sustained international acclaim and the major significance of my contributions to the field of bioinformatics."</w:t>
            </w:r>
          </w:p>
        </w:tc>
        <w:tc>
          <w:tcPr>
            <w:tcW w:type="dxa" w:w="2160"/>
          </w:tcPr>
          <w:p>
            <w:r>
              <w:t>To address the identified weakness concerning the vague claim of "major significance" in the immigration petition, it is crucial to provide concrete examples of the petitioner's impact and recognition within their field. The petition should include detailed evidence demonstrating how the petitioner's work has been adopted or influenced significant advancements in their area of expertise. Based on the case context provided, consider the following enhanced and evidence-based recommendation:1. Detailed Description of Contributions: Provide specific instances of how the petitioner's original contributions have resulted in important advancements or applications within their field. For instance, if the petitioner developed a new method or technique, include how it was utilized by other professionals, research institutions, or companies, and describe any resulting benefits or innovations, much like the developer of a programming code that informs eruption monitoring methodologies discussed in the context.2. Supporting Documentation: Incorporate third-party documentation such as peer-reviewed articles, news features, and independent expert testimonials that highlight the significance of the petitioner's work. These should affirm the unique impact and implementation of the petitioner’s contributions, similar to how the petitioner's work was featured in leading publications and supported by letters from respected experts in the document context.3. Adoption and Application in the Field: Highlight any examples where the petitioner's work has been incorporated into standard practices, policies, or protocols in the industry or academia. Describe how these have resulted in tangible changes or improvements. For example, include testimonials from organizations or experts who have implemented the petitioner's contributions as enhancements to their operations or research, paralleling the adoption of the petitioner's programming code in volcano observatories.4. Recognition and Awards: Provide evidence of any awards or recognitions received that explicitly acknowledge the specific contributions described as significant. This could involve any international or national accolades or recognitions that highlight the impact and prestige of the petitioner’s work, akin to the scholarships and awards for innovative project proposals mentioned in the context.By incorporating these elements, the petition will not only assert the petitioner's major significance but substantiate it with comprehensive, objective, and detailed evidence, aligning with the standards and expectations outlined by USCIS.</w:t>
            </w:r>
          </w:p>
        </w:tc>
      </w:tr>
      <w:tr>
        <w:tc>
          <w:tcPr>
            <w:tcW w:type="dxa" w:w="2160"/>
          </w:tcPr>
          <w:p>
            <w:r>
              <w:t>Medium</w:t>
            </w:r>
          </w:p>
        </w:tc>
        <w:tc>
          <w:tcPr>
            <w:tcW w:type="dxa" w:w="2160"/>
          </w:tcPr>
          <w:p>
            <w:r>
              <w:t>The description of contributions is generalized without quantifiable data or external validation.</w:t>
            </w:r>
          </w:p>
        </w:tc>
        <w:tc>
          <w:tcPr>
            <w:tcW w:type="dxa" w:w="2160"/>
          </w:tcPr>
          <w:p>
            <w:r>
              <w:t>"Over the past decade, my work has focused on developing novel methods for rapid and accurate gene-variant identification."</w:t>
            </w:r>
          </w:p>
        </w:tc>
        <w:tc>
          <w:tcPr>
            <w:tcW w:type="dxa" w:w="2160"/>
          </w:tcPr>
          <w:p>
            <w:r>
              <w:t>To address the identified weakness of generalized contributions lacking quantifiable data or external validation in your immigration petition, follow these enhanced, evidence-based suggestions:1. Quantitative Evidence of Impact: Incorporate statistical data and specific metrics that demonstrate the tangible impact of your work. For instance, if your contributions improved a process or increased efficiency, provide pre- and post-project data that quantify these improvements. Use percentages, ratios, or actual numbers to illustrate the scope and significance of your work.2. External Validation Through Awards and Honors: Highlight any awards or honors that recognize the extraordinary nature of your contributions. According to the context provided, demonstrating national or international acclaim is crucial. If you have received recognition from industry bodies or professional organizations, detail these awards and the selection criteria to underline the merit of your achievements.3. Third-party Endorsements: Include letters or statements from recognized experts or leading organizations within your field who can attest to your extraordinary ability and detail specific instances where your work had a substantial impact. Ensure these endorsements explain why your contributions are considered outstanding within your discipline.4. Publication and Citation Metrics: If applicable, mention the number of citations your work has received in scholarly articles, especially if it is significantly higher than the field average. Discuss how your research has influenced others, supported by citation indexes and evidence from independent research studies that have built on your work.5. Presentation of Successful Project Outcomes: Document projects or initiatives you have led that resulted in significant advancements, emphasizing your role and leadership in these successes. Use case studies or project reports as evidence, highlighting any subsequent benefits or changes in the industry or sector attributable to your contributions.By incorporating these elements into your petition, you can effectively demonstrate the extraordinary nature of your contributions, substantiated by quantitative data and external validation, to align with the USCIS requirements for demonstrating eligibility for extraordinary ability classification.</w:t>
            </w:r>
          </w:p>
        </w:tc>
      </w:tr>
      <w:tr>
        <w:tc>
          <w:tcPr>
            <w:tcW w:type="dxa" w:w="2160"/>
          </w:tcPr>
          <w:p>
            <w:r>
              <w:t>Low</w:t>
            </w:r>
          </w:p>
        </w:tc>
        <w:tc>
          <w:tcPr>
            <w:tcW w:type="dxa" w:w="2160"/>
          </w:tcPr>
          <w:p>
            <w:r>
              <w:t>The language used is somewhat generic and lacks specificity.</w:t>
            </w:r>
          </w:p>
        </w:tc>
        <w:tc>
          <w:tcPr>
            <w:tcW w:type="dxa" w:w="2160"/>
          </w:tcPr>
          <w:p>
            <w:r>
              <w:t>"My work has focused on developing novel methods for rapid and accurate gene-variant identification."</w:t>
            </w:r>
          </w:p>
        </w:tc>
        <w:tc>
          <w:tcPr>
            <w:tcW w:type="dxa" w:w="2160"/>
          </w:tcPr>
          <w:p>
            <w:r>
              <w:t>To address the identified weakness of generic language in your petition, you should focus on providing concrete and detailed evidence that aligns with the regulatory requirements for the immigration benefit you seek. Here's an enhanced, evidence-based suggestion:1. Define the Specialty Occupation with Specificity: Align your petition more closely with the requirements for a specialty occupation under 8 C.F.R. § 214.2(h)(4)(iii)(A). Clearly articulate how the proffered position requires specialized knowledge and specify the exact body of knowledge needed. Instead of stating that a degree in a broad field like business administration is required, explicitly mention a specialized field and how it directly relates to the duties of the position, as explained in Royal Siam Corp. v. Chertoff, 484 F.3d 139, 147 (1st Cir. 2007).2. Demonstrate the Specialty of the Degree: Ensure that the petition stresses the necessity of a degree in a specific specialty that directly relates to the position’s tasks. Reference the section 214(i)(1) of the Act and 8 C.F.R. § 214.2(h)(4)(ii), clarifying that the degree needs to be specialized and relevant to the occupation.3. Add Evidence of Industry Standards: Provide documentation showing that a bachelor's degree in a specific specialty is an industry standard for the position, drawing from authoritative sources such as detailed job listings in the field, or opinions from industry experts.4. Use Detailed Job Descriptions: Clearly outline the job duties, explaining how they require advanced and specialized knowledge. Avoid generic descriptors, and instead, employ specific language directly related to the specialized field.5. Provide Additional Expert Testimonies: Include letters or affidavits from industry experts or professionals that attest to the specialized nature of the job and the necessity of a specified degree. These should address how the unique tasks of the job require the application of specialized knowledge or skills.By implementing these suggestions, you can strengthen your petition, making it more robust and aligned with both statutory and regulatory definitions of a specialty occupation. This will help demonstrate that the position not only meets the general H-1B requirements but is inherently specialized, meeting the exemption criteria, and thereby supporting a successful petition outcome.</w:t>
            </w:r>
          </w:p>
        </w:tc>
      </w:tr>
    </w:tbl>
    <w:p>
      <w:pPr>
        <w:pStyle w:val="IntenseQuote"/>
      </w:pPr>
      <w:r>
        <w:t>Adjudicator's Persona Notes: This section reads like a typical professional summary rather than evidence of extraordinary ability. The claims of 'major significance' need to be substantiated with specific examples and independent validation. Without concrete evidence, the petition risks an RFE on the 'Original Contributions' criterion. I need to see more than just assertions of importance; I need proof of impact and recognition in the field.</w:t>
      </w:r>
    </w:p>
    <w:p/>
    <w:p>
      <w:pPr>
        <w:pStyle w:val="Heading2"/>
      </w:pPr>
      <w:r>
        <w:t>Analysis of Section: Criterion 4: Judging the Work of Others</w:t>
        <w:br/>
        <w:t>As evidence of my role as a judge of the work of others, I have served as a peer reviewer for several top</w:t>
      </w:r>
    </w:p>
    <w:p>
      <w:pPr>
        <w:pStyle w:val="IntenseQuote"/>
      </w:pPr>
      <w:r>
        <w:t>Criterion Identification: Criterion 4: Judging</w:t>
      </w:r>
    </w:p>
    <w:p>
      <w:pPr>
        <w:pStyle w:val="IntenseQuote"/>
      </w:pPr>
      <w:r>
        <w:t>Overall Assessment: The section is relatively strong, but it could benefit from additional context regarding the significance of the journals and the applicant's specific contributions to the peer review process.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claim lacks context about the prestige of the journals and the applicant's specific impact as a reviewer.</w:t>
            </w:r>
          </w:p>
        </w:tc>
        <w:tc>
          <w:tcPr>
            <w:tcW w:type="dxa" w:w="2160"/>
          </w:tcPr>
          <w:p>
            <w:r>
              <w:t>"These invitations are extended only to researchers with a recognized high standing in their field."</w:t>
            </w:r>
          </w:p>
        </w:tc>
        <w:tc>
          <w:tcPr>
            <w:tcW w:type="dxa" w:w="2160"/>
          </w:tcPr>
          <w:p>
            <w:r>
              <w:t>To address the identified weakness in the immigration petition concerning the lack of context about the prestige of the journals and the applicant's specific impact as a reviewer, the petitioner should strengthen the petition by thoroughly documenting and detailing the significance and impact of their role. Here are the specific steps:1. Documentation of Journal Prestige:   - Provide quantitative metrics for each journal where the applicant has published, such as the Journal Impact Factor (JIF), H-index, or other relevant indices that highlight the journal's prominence within the field.   - Include any relevant rankings or accolades that the journals have received, indicating their top-tier status or recognition within the international academic community. Refer to widely-recognized benchmarks, such as listing in the Clarivate Analytics listing or coverage in Scopus.2. Impact as a Reviewer:   - Detail the number of papers reviewed by the applicant and compare this number with average reviewing standards in the field to underscore the applicant’s active participation and recognition as a subject matter expert.   - Include commendations or acknowledgments from journal editors or editorial boards, which highlight the applicant's contributions and reliability as a reviewer, underlining any instances where they were responsible for making the final recommendation on complex papers.   - Provide specific examples of impactful recommendations or contributions to the peer-review process, including how the applicant's input led to improvements in the scientific discourse or publication quality of the reviewed manuscripts.3. Supportive Expert Letters:   - Obtain letters of recommendation or verification from editors of the prestigious journals, explaining the applicant's role and the significance of their contributions to the peer-review process. Emphasize any specific instances of recognized expertise.By implementing these steps, the petitioner will provide a comprehensive picture of both the applicant's contributions as a reviewer and the significance of the journals involved, aligning with the evidentiary criteria required to support claims of extraordinary ability.</w:t>
            </w:r>
          </w:p>
        </w:tc>
      </w:tr>
      <w:tr>
        <w:tc>
          <w:tcPr>
            <w:tcW w:type="dxa" w:w="2160"/>
          </w:tcPr>
          <w:p>
            <w:r>
              <w:t>Low</w:t>
            </w:r>
          </w:p>
        </w:tc>
        <w:tc>
          <w:tcPr>
            <w:tcW w:type="dxa" w:w="2160"/>
          </w:tcPr>
          <w:p>
            <w:r>
              <w:t>The language used is somewhat generic and could be more specific.</w:t>
            </w:r>
          </w:p>
        </w:tc>
        <w:tc>
          <w:tcPr>
            <w:tcW w:type="dxa" w:w="2160"/>
          </w:tcPr>
          <w:p>
            <w:r>
              <w:t>"My role involved critically evaluating the methodology, results, and conclusions of novel research to determine its suitability for publication."</w:t>
            </w:r>
          </w:p>
        </w:tc>
        <w:tc>
          <w:tcPr>
            <w:tcW w:type="dxa" w:w="2160"/>
          </w:tcPr>
          <w:p>
            <w:r>
              <w:t>To address the identified weakness in the immigration petition—that the language used is somewhat generic and lacks specificity—it is critical to refine the petition using precise language that aligns with established legal standards and directly addresses potential grounds for denial. Here is an enhanced, evidence-based suggestion:1. Specificity in Job Description for Specialty Occupation: If your petition involves an H-1B specialty occupation, tailor the job description to clearly show how the role necessitates a degree in a specialized field. Reference the statutory requirement from 8 U.S.C. § 1184(i) and highlight the specific skills and knowledge that the degree provides, which are essential for the job. Avoid vague terms like "related fields" which could lead to the interpretation that a general degree suffices. For instance, specify, "The role requires a Bachelor’s degree in Computer Science to develop algorithms, manage databases, and ensure cybersecurity measures," rather than "a degree in business administration or related fields."2. Detailed Financial Documentation for Ability to Pay: If providing evidence of ability to pay a proffered wage, ensure that financial documentation is explicit, consistent, and aligns with USCIS requirements as outlined in 8 C.F.R. § 204.5(g)(2). Incorporate audited financial statements, tax returns, and bank statements that clearly demonstrate the company’s financial health and ability to meet financial commitments. Avoid discrepancies by ensuring all figures are consistent across documents.3. Comprehensive Business Plan for Job Creation: For petitions involving job creation requirements, such as an EB-5 investor visa, present a comprehensive business plan as defined in Matter of Ho, 22 I&amp;N Dec. 206, 213 (Assoc. Comm'r 1998). This plan must be detailed enough to allow USCIS to draw reasonable inferences about job creation potential. Include specific job titles, expected hiring timelines, and detailed revenue projections.4. Accurate and Transparent Addressing of Changes: Should there be material changes post-filing, ensure to transparently document these changes and justify the continuity of the petitioner’s eligibility. Utilize affidavits, official correspondences, and updated business documents to prove that the underlying business plan and investment goals remain consistent despite changes.5. Addressing Cap Exemption Challenges: For cap-exempt H-1B petitions, explicitly detail the basis of the exemption. If previous cap-subject petitions were revoked due to fraud, explicitly demonstrate through supporting documents that the current employment and job offer remain valid. Use statutory references and evidence of previous bona fide job offers to assert eligibility for cap exemption clearly.Integrating these specific strategies not only addresses the identified weakness but enhances the overall strength and compliance of the petition, reducing the risk of denial based on vague or generic language.</w:t>
            </w:r>
          </w:p>
        </w:tc>
      </w:tr>
    </w:tbl>
    <w:p>
      <w:pPr>
        <w:pStyle w:val="IntenseQuote"/>
      </w:pPr>
      <w:r>
        <w:t>Adjudicator's Persona Notes: While the invitation to review for journals with respectable impact factors is a positive indicator of the applicant's standing, I need more information on how their reviews have influenced the field. The journals are well-regarded, but I want to see evidence of the applicant's unique impact as a reviewer. Without this, the claim feels somewhat standard for an experienced researcher. An RFE might be necessary to clarify these points unless additional evidence is provided.</w:t>
      </w:r>
    </w:p>
    <w:p/>
    <w:p>
      <w:pPr>
        <w:pStyle w:val="Heading2"/>
      </w:pPr>
      <w:r>
        <w:t>Analysis of Section: Criterion 6: Original Scientific Contributions of Major Significance</w:t>
        <w:br/>
        <w:t>My work has resulted in several original contributions that are of major significance</w:t>
      </w:r>
    </w:p>
    <w:p>
      <w:pPr>
        <w:pStyle w:val="IntenseQuote"/>
      </w:pPr>
      <w:r>
        <w:t>Criterion Identification: Criterion 5: Original Contributions</w:t>
      </w:r>
    </w:p>
    <w:p>
      <w:pPr>
        <w:pStyle w:val="IntenseQuote"/>
      </w:pPr>
      <w:r>
        <w:t>Overall Assessment: The section is weak due to vague claims and a lack of quantifiable evidence demonstrating the algorithm's impact on the field.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'very important' and 'significant step forward' lacks specific, quantifiable evidence of impact or adoption in the field.</w:t>
            </w:r>
          </w:p>
        </w:tc>
        <w:tc>
          <w:tcPr>
            <w:tcW w:type="dxa" w:w="2160"/>
          </w:tcPr>
          <w:p>
            <w:r>
              <w:t>"GeneFlow...has been very important for researchers...represents a significant step forward."</w:t>
            </w:r>
          </w:p>
        </w:tc>
        <w:tc>
          <w:tcPr>
            <w:tcW w:type="dxa" w:w="2160"/>
          </w:tcPr>
          <w:p>
            <w:r>
              <w:t>To address the identified weakness in your immigration petition concerning the claim of 'very important' and 'significant step forward' in your field, it is crucial to strengthen these assertions with concrete, quantifiable evidence. Here are some actionable recommendations:1. Document Specific Metrics: Quantify the impact of your work by providing metrics such as citation counts, the number of institutions or entities adopting your innovations, or increased efficiencies or cost savings attributable to your contributions. Reference specific data or statistics that demonstrate the significance of your work within the field.2. Gather Endorsements from Experts: Secure letters of recommendation from recognized leaders in your field that specifically address how your contributions have provided significant advancements within the area. These endorsements should highlight how your work has been implemented or recognized at national or international levels, corroborating its importance.3. Highlight Prestigious Involvements or Recognitions: If applicable, showcase any awards, honors, or special recognitions your work has received that underline its impact. Include details about the award’s prestige and prior notable recipients to emphasize its relevance and importance in the field.4. Provide Evidence of Innovation Adoption: Document any adoption of your methodologies or technologies by other institutions or in practice. Include testimonials or case studies that illustrate how these adoptions have led to advancements or improvements in the field.5. Expand on Publication Impact: If your work has been published, provide details on the influence of these publications, such as ranking or impact factor of the journals, media coverage, and subsequent research that has cited your work as groundbreaking or foundational.By incorporating these suggestions, you can present a more compelling case that clearly demonstrates the substantial impact and recognition of your contributions in your field, aligning with the standards outlined in the decision documents.</w:t>
            </w:r>
          </w:p>
        </w:tc>
      </w:tr>
      <w:tr>
        <w:tc>
          <w:tcPr>
            <w:tcW w:type="dxa" w:w="2160"/>
          </w:tcPr>
          <w:p>
            <w:r>
              <w:t>Medium</w:t>
            </w:r>
          </w:p>
        </w:tc>
        <w:tc>
          <w:tcPr>
            <w:tcW w:type="dxa" w:w="2160"/>
          </w:tcPr>
          <w:p>
            <w:r>
              <w:t>The reliance on a single expert letter may not sufficiently demonstrate widespread recognition or impact.</w:t>
            </w:r>
          </w:p>
        </w:tc>
        <w:tc>
          <w:tcPr>
            <w:tcW w:type="dxa" w:w="2160"/>
          </w:tcPr>
          <w:p>
            <w:r>
              <w:t>"See Exhibit B: Expert Letter from Dr. Chen"</w:t>
            </w:r>
          </w:p>
        </w:tc>
        <w:tc>
          <w:tcPr>
            <w:tcW w:type="dxa" w:w="2160"/>
          </w:tcPr>
          <w:p>
            <w:r>
              <w:t>To address the identified weakness in the immigration petition related to the reliance on a single expert letter, it is essential to strengthen the evidence by providing additional documentation and testimonies that demonstrate the petitioner's widespread recognition and impact in their field. Here are specific, actionable recommendations:1. Gather Multiple Expert Letters: Obtain letters from multiple experts in the field, especially those who are well-established and recognized internationally. Each letter should detail the petitioner's contributions and emphasize their significance and impact on the field. Ensure that these experts are from diverse geographical locations or institutions to demonstrate a broad spectrum of recognition.2. Include Evidence of Public Recognition: Supplement the expert letters with evidence of public recognition. This can include:   - Media Articles: Articles from respected publications or industry-specific journals that discuss the petitioner's work or mention their impact in the field.   - Awards and Honors: Documentation of any awards, recognitions, or honors received by the petitioner for their contributions, particularly if they are from reputable organizations.   3. Document Citations and References: Provide an analysis of how often and in what context the petitioner's work has been cited by other researchers. High citation counts in prestigious journals can serve as evidence of influence and recognition in the academic community.4. Conference Invitations and Participations: Include details of invitations to speak or participate in conferences, workshops, or seminars, particularly at renowned institutions or high-profile events. Showing that the petitioner is sought after as a speaker or expert panelist can highlight their stature in the field.5. Collaborative Projects and Endorsements: Present records of collaborations with other leading professionals or organizations in the field, highlighting joint projects or research endeavors. Endorsements from collaborators can further demonstrate the petitioner's leading or critical role.6. Reference USCIS Standards and Case Law: Clearly map out how the provided evidence meets the relevant USCIS criteria for demonstrating sustained national or international acclaim. Reference pertinent case law, such as Matter of Kazarian (Kazarian v. USCIS), which discusses the importance of a two-part review process—the quantitative and qualitative assessment of evidence.By diversifying the types of evidence submitted and proving recognition from multiple perspectives in the field, the petition will more convincingly establish the petitioner's extraordinary ability and impact.</w:t>
            </w:r>
          </w:p>
        </w:tc>
      </w:tr>
      <w:tr>
        <w:tc>
          <w:tcPr>
            <w:tcW w:type="dxa" w:w="2160"/>
          </w:tcPr>
          <w:p>
            <w:r>
              <w:t>Low</w:t>
            </w:r>
          </w:p>
        </w:tc>
        <w:tc>
          <w:tcPr>
            <w:tcW w:type="dxa" w:w="2160"/>
          </w:tcPr>
          <w:p>
            <w:r>
              <w:t>The language is generic and lacks specificity about the algorithm's unique features or advantages.</w:t>
            </w:r>
          </w:p>
        </w:tc>
        <w:tc>
          <w:tcPr>
            <w:tcW w:type="dxa" w:w="2160"/>
          </w:tcPr>
          <w:p>
            <w:r>
              <w:t>"This algorithm improved the way scientists analyze data."</w:t>
            </w:r>
          </w:p>
        </w:tc>
        <w:tc>
          <w:tcPr>
            <w:tcW w:type="dxa" w:w="2160"/>
          </w:tcPr>
          <w:p>
            <w:r>
              <w:t>To address the identified weakness in the immigration petition regarding the generic language and lack of specificity about the algorithm's unique features or advantages, you should strengthen the petition by clearly articulating and providing evidence for the unique contributions and impact of the algorithm in the field. Here's a detailed recommendation:1. Detailed Description of the Algorithm:   - Provide a comprehensive explanation of the algorithm's functionalities, highlighting its innovative characteristics that differentiate it from existing technologies. Use technical language appropriate for the audience that conveys the complexity and novelty of the solution.   2. Highlight Unique Features and Advantages:   - Identify and elaborate on the specific features that make the algorithm unique. This could include novel approaches to problem-solving, efficiency improvements, or accuracy enhancements that have not been achieved before in your field.3. Present Documented Impact:   - Supply empirical evidence demonstrating the algorithm's effectiveness and impact. This could include case studies, performance metrics, or examples of successful implementation. 4. Provide Supporting Documents:   - Attach supporting documents such as published research papers, patents, or awards that recognize the algorithm's innovation and contribution to the field.5. Include Expert Testimonials:   - Incorporate letters of reference from recognized experts who can validate the algorithm's significance and innovative nature. Ensure that these testimonials are specific and include substantive endorsements of the algorithm's unique contributions.   6. Demonstrate National or International Acclaim:   - Provide evidence of the algorithm's recognition through citations in reputable journals, presentations at prestigious conferences, or adoption by leading organizations in the field.7. Explain Broader Impacts:   - Discuss how the algorithm benefits the wider industry or society, potentially addressing problems or inefficiencies that were previously unsolved or less effectively managed.By following this approach, you address the previously noted weakness by adding specificity and substantiated claims, thereby aligning with standards that require demonstration of extraordinary ability through extensive and specific documentation. This detailed and evidence-based enhancement will strengthen the petition by aligning with the established criteria for demonstrating extraordinary ability and contribution.</w:t>
            </w:r>
          </w:p>
        </w:tc>
      </w:tr>
    </w:tbl>
    <w:p>
      <w:pPr>
        <w:pStyle w:val="IntenseQuote"/>
      </w:pPr>
      <w:r>
        <w:t>Adjudicator's Persona Notes: This submission lacks the depth and specificity required to demonstrate extraordinary ability. The claims about the algorithm's impact are too general and unsupported by hard evidence. Without more detailed proof of its significance and adoption, I'm inclined to issue an RFE on the 'Original Contributions' criterion.</w:t>
      </w:r>
    </w:p>
    <w:p/>
    <w:p>
      <w:pPr>
        <w:pStyle w:val="Heading2"/>
      </w:pPr>
      <w:r>
        <w:t>Analysis of Section: Criterion 8: Leading or Critical Role for a Distinguished Organization</w:t>
        <w:br/>
        <w:t>From 2021 to 2024, I served as the Lead Research Scientist for the Genomics Division at Innovatech Institute, a nationally recognized leader in biotechnology research</w:t>
      </w:r>
    </w:p>
    <w:p>
      <w:pPr>
        <w:pStyle w:val="IntenseQuote"/>
      </w:pPr>
      <w:r>
        <w:t>Criterion Identification: Criterion 5: Original Contributions of Major Significance to the Field</w:t>
      </w:r>
    </w:p>
    <w:p>
      <w:pPr>
        <w:pStyle w:val="IntenseQuote"/>
      </w:pPr>
      <w:r>
        <w:t>Overall Assessment: The section presents some evidence of contribution but lacks independent, quantifiable evidence of field-wide impact.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'major significance' is conclusory and lacks independent, quantifiable evidence of field-wide adoption or impact.</w:t>
            </w:r>
          </w:p>
        </w:tc>
        <w:tc>
          <w:tcPr>
            <w:tcW w:type="dxa" w:w="2160"/>
          </w:tcPr>
          <w:p>
            <w:r>
              <w:t>"My leadership was critical to the success of the project, which secured a $1.5 million grant from the National Science Foundation and was highlighted in Innovatech's 2023 Annual Report as a primary institutional achievement."</w:t>
            </w:r>
          </w:p>
        </w:tc>
        <w:tc>
          <w:tcPr>
            <w:tcW w:type="dxa" w:w="2160"/>
          </w:tcPr>
          <w:p>
            <w:r>
              <w:t>To address the identified weakness concerning the claim of "major significance" in an immigration petition, the petitioner should proceed as follows:1. Gather Quantifiable Evidence of Impact:    - Field-Wide Adoption: Obtain documentation or testimonials from reputable institutions or industry leaders that clearly illustrate the widespread adoption or recognition of the petitioner's work. This could include letters from well-established organizations that have implemented the methodologies, technologies, or research developed by the petitioner.   - Independent Studies or Reports: Secure independent studies, reports or analyses published by third-party entities that attribute significant advancements or solutions in the field to the petitioner’s work.   2. Provide Clear Data and Metrics:   - Citation Analysis: Include a detailed citation analysis if the petitioner’s work has been published. This should highlight high citation rates or being cited in pivotal works that have driven further research or application.   - Performance Metrics: Offer data about specific outcomes or improvements resulting from the petitioner’s contributions, such as increased efficiency, cost savings, enhanced performance metrics in products/services, or other measurable improvements thanks to petitioner’s innovations.3. Highlight Collaborative Efforts and Contributions:   - Provide documentation of collaborations with other leading industry professionals or institutions, showing how these partnerships have helped drive progress or innovation in the field.   - Furnish evidence of the petitioner being solicited for conferences, panels, or symposiums to share their expertise, indicating their pivotal role in shaping ongoing and future developments in the industry.4. Collect Endorsements from Subject Matter Experts:   - Gather strong testimonial letters from peer-recognized experts in the field who can explicitly outline the significance of the petitioner's contributions. These endorsements should specifically address the field-wide impact and transformative quality of the petitioner’s work.5. Reference Comparable Precedent Cases:   - Study successful cases where petitioners faced similar challenges and draw parallels to how evidence in those cases demonstrated "major significance" effectively. Incorporate this understanding into how the evidence and narrative are presented within the petition.By following these steps, the petitioner can provide a robust, detailed, and quantifiable demonstration of their work's "major significance" within their field, fulfilling USCIS’s evidence requirements.</w:t>
            </w:r>
          </w:p>
        </w:tc>
      </w:tr>
      <w:tr>
        <w:tc>
          <w:tcPr>
            <w:tcW w:type="dxa" w:w="2160"/>
          </w:tcPr>
          <w:p>
            <w:r>
              <w:t>Medium</w:t>
            </w:r>
          </w:p>
        </w:tc>
        <w:tc>
          <w:tcPr>
            <w:tcW w:type="dxa" w:w="2160"/>
          </w:tcPr>
          <w:p>
            <w:r>
              <w:t>The letter of support is from a direct supervisor, which may be perceived as biased by USCIS.</w:t>
            </w:r>
          </w:p>
        </w:tc>
        <w:tc>
          <w:tcPr>
            <w:tcW w:type="dxa" w:w="2160"/>
          </w:tcPr>
          <w:p>
            <w:r>
              <w:t>"I have known Dr. Sharma for five years, as I was her direct supervisor at the Innovatech Institute."</w:t>
            </w:r>
          </w:p>
        </w:tc>
        <w:tc>
          <w:tcPr>
            <w:tcW w:type="dxa" w:w="2160"/>
          </w:tcPr>
          <w:p>
            <w:r>
              <w:t>To address the perceived bias of a letter of support from a direct supervisor in an immigration petition, you can enhance the credibility of the evidence by including additional letters of support from diverse and independent sources. Here are specific, actionable steps based on observed USCIS decision patterns:1. Gather Additional Letters from Independent Sources: Include letters from individuals who are not directly involved in your employment hierarchy. These could be external stakeholders, such as clients, industry peers, or collaborators who are familiar with your work and its impact.2. Use Diverse Professional Perspectives: Collect letters from professionals in different roles or fields, such as academic mentors, industry leaders, or professional association members. These letters can provide a broader perspective on your skills and contributions, thus reducing perceived bias.3. Substantiate with Objective Evidence: Complement all support letters with documented evidence of your achievements and contributions. This could include awards, publications, media mentions, or other professional recognitions that can provide objective validation of your qualifications.4. Highlight Specific Achievements: Ensure that the letters detail specific examples of your accomplishments and their significance within your field. This level of detail can demonstrate the validity of the claims made about your expertise and impact.5. Align with USCIS Standards: Refer to specific cases or standards where similar documentation alleviated concerns of bias. For instance, the document "Matter of Ho" emphasizes the need for objective evidence to demonstrate eligibility. By aligning your evidence with such standards, you can strengthen your petition's credibility.By incorporating these strategies, you can provide a more balanced and compelling case to USCIS, mitigating the potential bias of a letter from a direct supervisor.</w:t>
            </w:r>
          </w:p>
        </w:tc>
      </w:tr>
      <w:tr>
        <w:tc>
          <w:tcPr>
            <w:tcW w:type="dxa" w:w="2160"/>
          </w:tcPr>
          <w:p>
            <w:r>
              <w:t>Low</w:t>
            </w:r>
          </w:p>
        </w:tc>
        <w:tc>
          <w:tcPr>
            <w:tcW w:type="dxa" w:w="2160"/>
          </w:tcPr>
          <w:p>
            <w:r>
              <w:t>The language used in the letter is slightly generic and could be more impactful.</w:t>
            </w:r>
          </w:p>
        </w:tc>
        <w:tc>
          <w:tcPr>
            <w:tcW w:type="dxa" w:w="2160"/>
          </w:tcPr>
          <w:p>
            <w:r>
              <w:t>"Her work is a good example of her extraordinary ability."</w:t>
            </w:r>
          </w:p>
        </w:tc>
        <w:tc>
          <w:tcPr>
            <w:tcW w:type="dxa" w:w="2160"/>
          </w:tcPr>
          <w:p>
            <w:r>
              <w:t>To enhance the impact and effectiveness of the letter in the immigration petition, consider integrating the following evidence-based suggestions drawn from the USCIS decision context provided:1. Specificity in Detailing Accomplishments:   - Clearly articulate specific achievements and contributions of the petitioner in detail, emphasizing their role and impact. For example, instead of stating the petitioner has played a leading role, describe their responsibilities and how these have contributed to the success of specific projects or organizations. Refer to successful examples where detailed descriptions of critical roles and accomplishments significantly influenced outcomes, such as the geoscientist's role in maintaining critical research activities after a lead researcher's passing, as highlighted in the context.2. Quantifiable Impacts:   - Include quantifiable impacts of the petitioner's work. Provide measurable data on accomplishments, like the number of citations for their published work, the scope of their project's influence, or direct outcomes attributable to their efforts. Highlighting tangible results, such as the development of innovative programming code that improved volcanic eruption response strategies, can strongly convey the petitioner's significant contributions.3. Supporting Evidence from Recognized Experts:   - Enhance letters of recommendation by sourcing them from widely recognized and respected individuals in the field. Ensure these letters provide detailed, specific accounts of the petitioner's accomplishments, explicitly connecting them to recognized success metrics. In the example provided, the geoscientist's role was validated through detailed third-party expert support that reinforced her standing and contributions in the field.4. Holistic Narrative for National or International Acclaim:   - Construct a cohesive narrative that not only meets individual criteria but collectively supports a larger theme of sustained national or international acclaim. As demonstrated in the geoscientist's case, the cumulative documentation from high citation rates, substantial industry collaboration, and significant roles in distinguished organizations offers a robust narrative of exceptional ability.Integrating these elements can transform the letter from generic to compelling, making a strong case for the petitioner's extraordinary ability or national interest waiver under the USCIS standards.</w:t>
            </w:r>
          </w:p>
        </w:tc>
      </w:tr>
    </w:tbl>
    <w:p>
      <w:pPr>
        <w:pStyle w:val="IntenseQuote"/>
      </w:pPr>
      <w:r>
        <w:t>Adjudicator's Persona Notes: This looks like a strong internal project, but the evidence provided does not clearly demonstrate extraordinary ability beyond Innovatech. The letter from Dr. Chen is supportive but lacks the objectivity needed to substantiate the claim of major significance. I'm leaning towards an RFE on the 'Original Contributions' claim unless they provide more concrete proof of broader impact.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